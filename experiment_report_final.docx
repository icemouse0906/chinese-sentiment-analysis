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数据探索（EDA）与类别分布分析</w:t>
      </w:r>
    </w:p>
    <w:p>
      <w:pPr>
        <w:pStyle w:val="Heading2"/>
      </w:pPr>
      <w:r>
        <w:t>电商 类别分布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类别</w:t>
            </w:r>
          </w:p>
        </w:tc>
        <w:tc>
          <w:tcPr>
            <w:tcW w:type="dxa" w:w="4320"/>
          </w:tcPr>
          <w:p>
            <w:r>
              <w:t>样本数</w:t>
            </w:r>
          </w:p>
        </w:tc>
      </w:tr>
      <w:tr>
        <w:tc>
          <w:tcPr>
            <w:tcW w:type="dxa" w:w="4320"/>
          </w:tcPr>
          <w:p>
            <w:r>
              <w:t>平板</w:t>
            </w:r>
          </w:p>
        </w:tc>
        <w:tc>
          <w:tcPr>
            <w:tcW w:type="dxa" w:w="4320"/>
          </w:tcPr>
          <w:p>
            <w:r>
              <w:t>10000</w:t>
            </w:r>
          </w:p>
        </w:tc>
      </w:tr>
      <w:tr>
        <w:tc>
          <w:tcPr>
            <w:tcW w:type="dxa" w:w="4320"/>
          </w:tcPr>
          <w:p>
            <w:r>
              <w:t>水果</w:t>
            </w:r>
          </w:p>
        </w:tc>
        <w:tc>
          <w:tcPr>
            <w:tcW w:type="dxa" w:w="4320"/>
          </w:tcPr>
          <w:p>
            <w:r>
              <w:t>10000</w:t>
            </w:r>
          </w:p>
        </w:tc>
      </w:tr>
      <w:tr>
        <w:tc>
          <w:tcPr>
            <w:tcW w:type="dxa" w:w="4320"/>
          </w:tcPr>
          <w:p>
            <w:r>
              <w:t>洗发水</w:t>
            </w:r>
          </w:p>
        </w:tc>
        <w:tc>
          <w:tcPr>
            <w:tcW w:type="dxa" w:w="4320"/>
          </w:tcPr>
          <w:p>
            <w:r>
              <w:t>10000</w:t>
            </w:r>
          </w:p>
        </w:tc>
      </w:tr>
      <w:tr>
        <w:tc>
          <w:tcPr>
            <w:tcW w:type="dxa" w:w="4320"/>
          </w:tcPr>
          <w:p>
            <w:r>
              <w:t>衣服</w:t>
            </w:r>
          </w:p>
        </w:tc>
        <w:tc>
          <w:tcPr>
            <w:tcW w:type="dxa" w:w="4320"/>
          </w:tcPr>
          <w:p>
            <w:r>
              <w:t>10000</w:t>
            </w:r>
          </w:p>
        </w:tc>
      </w:tr>
      <w:tr>
        <w:tc>
          <w:tcPr>
            <w:tcW w:type="dxa" w:w="4320"/>
          </w:tcPr>
          <w:p>
            <w:r>
              <w:t>酒店</w:t>
            </w:r>
          </w:p>
        </w:tc>
        <w:tc>
          <w:tcPr>
            <w:tcW w:type="dxa" w:w="4320"/>
          </w:tcPr>
          <w:p>
            <w:r>
              <w:t>10000</w:t>
            </w:r>
          </w:p>
        </w:tc>
      </w:tr>
      <w:tr>
        <w:tc>
          <w:tcPr>
            <w:tcW w:type="dxa" w:w="4320"/>
          </w:tcPr>
          <w:p>
            <w:r>
              <w:t>计算机</w:t>
            </w:r>
          </w:p>
        </w:tc>
        <w:tc>
          <w:tcPr>
            <w:tcW w:type="dxa" w:w="4320"/>
          </w:tcPr>
          <w:p>
            <w:r>
              <w:t>3992</w:t>
            </w:r>
          </w:p>
        </w:tc>
      </w:tr>
      <w:tr>
        <w:tc>
          <w:tcPr>
            <w:tcW w:type="dxa" w:w="4320"/>
          </w:tcPr>
          <w:p>
            <w:r>
              <w:t>书籍</w:t>
            </w:r>
          </w:p>
        </w:tc>
        <w:tc>
          <w:tcPr>
            <w:tcW w:type="dxa" w:w="4320"/>
          </w:tcPr>
          <w:p>
            <w:r>
              <w:t>3851</w:t>
            </w:r>
          </w:p>
        </w:tc>
      </w:tr>
      <w:tr>
        <w:tc>
          <w:tcPr>
            <w:tcW w:type="dxa" w:w="4320"/>
          </w:tcPr>
          <w:p>
            <w:r>
              <w:t>手机</w:t>
            </w:r>
          </w:p>
        </w:tc>
        <w:tc>
          <w:tcPr>
            <w:tcW w:type="dxa" w:w="4320"/>
          </w:tcPr>
          <w:p>
            <w:r>
              <w:t>2323</w:t>
            </w:r>
          </w:p>
        </w:tc>
      </w:tr>
      <w:tr>
        <w:tc>
          <w:tcPr>
            <w:tcW w:type="dxa" w:w="4320"/>
          </w:tcPr>
          <w:p>
            <w:r>
              <w:t>蒙牛</w:t>
            </w:r>
          </w:p>
        </w:tc>
        <w:tc>
          <w:tcPr>
            <w:tcW w:type="dxa" w:w="4320"/>
          </w:tcPr>
          <w:p>
            <w:r>
              <w:t>2033</w:t>
            </w:r>
          </w:p>
        </w:tc>
      </w:tr>
      <w:tr>
        <w:tc>
          <w:tcPr>
            <w:tcW w:type="dxa" w:w="4320"/>
          </w:tcPr>
          <w:p>
            <w:r>
              <w:t>热水器</w:t>
            </w:r>
          </w:p>
        </w:tc>
        <w:tc>
          <w:tcPr>
            <w:tcW w:type="dxa" w:w="4320"/>
          </w:tcPr>
          <w:p>
            <w:r>
              <w:t>575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13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电商_label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电商：发现与分析</w:t>
      </w:r>
    </w:p>
    <w:p>
      <w:r>
        <w:t>发现：电商 存在严重的类别不平衡，类别“平板”占主导（10000 / 62774），而“热水器”仅有 575 条样本，比例约 17.4:1。</w:t>
      </w:r>
    </w:p>
    <w:p>
      <w:r>
        <w:t>分析：这种不平衡将使模型倾向于多数类，导致少数类（如负面评论）被忽略，评价指标（如F1）对少数类不敏感。</w:t>
      </w:r>
    </w:p>
    <w:p>
      <w:pPr>
        <w:pStyle w:val="Heading2"/>
      </w:pPr>
      <w:r>
        <w:t>酒店 类别分布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类别</w:t>
            </w:r>
          </w:p>
        </w:tc>
        <w:tc>
          <w:tcPr>
            <w:tcW w:type="dxa" w:w="4320"/>
          </w:tcPr>
          <w:p>
            <w:r>
              <w:t>样本数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4789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2976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133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酒店_label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酒店：发现与分析</w:t>
      </w:r>
    </w:p>
    <w:p>
      <w:r>
        <w:t>发现：酒店 各类别分布相对均衡（样本总数 7765）。</w:t>
      </w:r>
    </w:p>
    <w:p>
      <w:r>
        <w:t>分析：可直接进行交叉验证与常规调参。</w:t>
      </w:r>
    </w:p>
    <w:p>
      <w:pPr>
        <w:pStyle w:val="Heading2"/>
      </w:pPr>
      <w:r>
        <w:t>外卖 类别分布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类别</w:t>
            </w:r>
          </w:p>
        </w:tc>
        <w:tc>
          <w:tcPr>
            <w:tcW w:type="dxa" w:w="4320"/>
          </w:tcPr>
          <w:p>
            <w:r>
              <w:t>样本数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7478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4509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133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外卖_label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外卖：发现与分析</w:t>
      </w:r>
    </w:p>
    <w:p>
      <w:r>
        <w:t>发现：外卖 各类别分布相对均衡（样本总数 11987）。</w:t>
      </w:r>
    </w:p>
    <w:p>
      <w:r>
        <w:t>分析：可直接进行交叉验证与常规调参。</w:t>
      </w:r>
    </w:p>
    <w:p>
      <w:pPr>
        <w:pStyle w:val="Heading1"/>
      </w:pPr>
      <w:r>
        <w:t>数据不平衡处理与模型优化</w:t>
      </w:r>
    </w:p>
    <w:p>
      <w:pPr>
        <w:pStyle w:val="Heading2"/>
      </w:pPr>
      <w:r>
        <w:t>电商 - SVM</w:t>
      </w:r>
    </w:p>
    <w:p>
      <w:r>
        <w:t>解决方案：针对类别不平衡，采用了 随机过采样(文本复制) - 过采样(目标=多数类的50%)。</w:t>
      </w:r>
    </w:p>
    <w:p>
      <w:r>
        <w:t>验证策略：5折交叉验证（StratifiedKFold）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类别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书籍</w:t>
            </w:r>
          </w:p>
        </w:tc>
        <w:tc>
          <w:tcPr>
            <w:tcW w:type="dxa" w:w="1728"/>
          </w:tcPr>
          <w:p>
            <w:r>
              <w:t>0.628</w:t>
            </w:r>
          </w:p>
        </w:tc>
        <w:tc>
          <w:tcPr>
            <w:tcW w:type="dxa" w:w="1728"/>
          </w:tcPr>
          <w:p>
            <w:r>
              <w:t>0.298</w:t>
            </w:r>
          </w:p>
        </w:tc>
        <w:tc>
          <w:tcPr>
            <w:tcW w:type="dxa" w:w="1728"/>
          </w:tcPr>
          <w:p>
            <w:r>
              <w:t>0.404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平板</w:t>
            </w:r>
          </w:p>
        </w:tc>
        <w:tc>
          <w:tcPr>
            <w:tcW w:type="dxa" w:w="1728"/>
          </w:tcPr>
          <w:p>
            <w:r>
              <w:t>0.207</w:t>
            </w:r>
          </w:p>
        </w:tc>
        <w:tc>
          <w:tcPr>
            <w:tcW w:type="dxa" w:w="1728"/>
          </w:tcPr>
          <w:p>
            <w:r>
              <w:t>0.736</w:t>
            </w:r>
          </w:p>
        </w:tc>
        <w:tc>
          <w:tcPr>
            <w:tcW w:type="dxa" w:w="1728"/>
          </w:tcPr>
          <w:p>
            <w:r>
              <w:t>0.323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手机</w:t>
            </w:r>
          </w:p>
        </w:tc>
        <w:tc>
          <w:tcPr>
            <w:tcW w:type="dxa" w:w="1728"/>
          </w:tcPr>
          <w:p>
            <w:r>
              <w:t>0.821</w:t>
            </w:r>
          </w:p>
        </w:tc>
        <w:tc>
          <w:tcPr>
            <w:tcW w:type="dxa" w:w="1728"/>
          </w:tcPr>
          <w:p>
            <w:r>
              <w:t>0.438</w:t>
            </w:r>
          </w:p>
        </w:tc>
        <w:tc>
          <w:tcPr>
            <w:tcW w:type="dxa" w:w="1728"/>
          </w:tcPr>
          <w:p>
            <w:r>
              <w:t>0.572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水果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0.445</w:t>
            </w:r>
          </w:p>
        </w:tc>
        <w:tc>
          <w:tcPr>
            <w:tcW w:type="dxa" w:w="1728"/>
          </w:tcPr>
          <w:p>
            <w:r>
              <w:t>0.563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洗发水</w:t>
            </w:r>
          </w:p>
        </w:tc>
        <w:tc>
          <w:tcPr>
            <w:tcW w:type="dxa" w:w="1728"/>
          </w:tcPr>
          <w:p>
            <w:r>
              <w:t>0.634</w:t>
            </w:r>
          </w:p>
        </w:tc>
        <w:tc>
          <w:tcPr>
            <w:tcW w:type="dxa" w:w="1728"/>
          </w:tcPr>
          <w:p>
            <w:r>
              <w:t>0.391</w:t>
            </w:r>
          </w:p>
        </w:tc>
        <w:tc>
          <w:tcPr>
            <w:tcW w:type="dxa" w:w="1728"/>
          </w:tcPr>
          <w:p>
            <w:r>
              <w:t>0.484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热水器</w:t>
            </w:r>
          </w:p>
        </w:tc>
        <w:tc>
          <w:tcPr>
            <w:tcW w:type="dxa" w:w="1728"/>
          </w:tcPr>
          <w:p>
            <w:r>
              <w:t>0.897</w:t>
            </w:r>
          </w:p>
        </w:tc>
        <w:tc>
          <w:tcPr>
            <w:tcW w:type="dxa" w:w="1728"/>
          </w:tcPr>
          <w:p>
            <w:r>
              <w:t>0.911</w:t>
            </w:r>
          </w:p>
        </w:tc>
        <w:tc>
          <w:tcPr>
            <w:tcW w:type="dxa" w:w="1728"/>
          </w:tcPr>
          <w:p>
            <w:r>
              <w:t>0.904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蒙牛</w:t>
            </w:r>
          </w:p>
        </w:tc>
        <w:tc>
          <w:tcPr>
            <w:tcW w:type="dxa" w:w="1728"/>
          </w:tcPr>
          <w:p>
            <w:r>
              <w:t>0.877</w:t>
            </w:r>
          </w:p>
        </w:tc>
        <w:tc>
          <w:tcPr>
            <w:tcW w:type="dxa" w:w="1728"/>
          </w:tcPr>
          <w:p>
            <w:r>
              <w:t>0.372</w:t>
            </w:r>
          </w:p>
        </w:tc>
        <w:tc>
          <w:tcPr>
            <w:tcW w:type="dxa" w:w="1728"/>
          </w:tcPr>
          <w:p>
            <w:r>
              <w:t>0.522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衣服</w:t>
            </w:r>
          </w:p>
        </w:tc>
        <w:tc>
          <w:tcPr>
            <w:tcW w:type="dxa" w:w="1728"/>
          </w:tcPr>
          <w:p>
            <w:r>
              <w:t>0.712</w:t>
            </w:r>
          </w:p>
        </w:tc>
        <w:tc>
          <w:tcPr>
            <w:tcW w:type="dxa" w:w="1728"/>
          </w:tcPr>
          <w:p>
            <w:r>
              <w:t>0.485</w:t>
            </w:r>
          </w:p>
        </w:tc>
        <w:tc>
          <w:tcPr>
            <w:tcW w:type="dxa" w:w="1728"/>
          </w:tcPr>
          <w:p>
            <w:r>
              <w:t>0.577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计算机</w:t>
            </w:r>
          </w:p>
        </w:tc>
        <w:tc>
          <w:tcPr>
            <w:tcW w:type="dxa" w:w="1728"/>
          </w:tcPr>
          <w:p>
            <w:r>
              <w:t>0.722</w:t>
            </w:r>
          </w:p>
        </w:tc>
        <w:tc>
          <w:tcPr>
            <w:tcW w:type="dxa" w:w="1728"/>
          </w:tcPr>
          <w:p>
            <w:r>
              <w:t>0.355</w:t>
            </w:r>
          </w:p>
        </w:tc>
        <w:tc>
          <w:tcPr>
            <w:tcW w:type="dxa" w:w="1728"/>
          </w:tcPr>
          <w:p>
            <w:r>
              <w:t>0.476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酒店</w:t>
            </w:r>
          </w:p>
        </w:tc>
        <w:tc>
          <w:tcPr>
            <w:tcW w:type="dxa" w:w="1728"/>
          </w:tcPr>
          <w:p>
            <w:r>
              <w:t>0.838</w:t>
            </w:r>
          </w:p>
        </w:tc>
        <w:tc>
          <w:tcPr>
            <w:tcW w:type="dxa" w:w="1728"/>
          </w:tcPr>
          <w:p>
            <w:r>
              <w:t>0.498</w:t>
            </w:r>
          </w:p>
        </w:tc>
        <w:tc>
          <w:tcPr>
            <w:tcW w:type="dxa" w:w="1728"/>
          </w:tcPr>
          <w:p>
            <w:r>
              <w:t>0.624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0.710</w:t>
            </w:r>
          </w:p>
        </w:tc>
        <w:tc>
          <w:tcPr>
            <w:tcW w:type="dxa" w:w="1728"/>
          </w:tcPr>
          <w:p>
            <w:r>
              <w:t>0.493</w:t>
            </w:r>
          </w:p>
        </w:tc>
        <w:tc>
          <w:tcPr>
            <w:tcW w:type="dxa" w:w="1728"/>
          </w:tcPr>
          <w:p>
            <w:r>
              <w:t>0.545</w:t>
            </w:r>
          </w:p>
        </w:tc>
        <w:tc>
          <w:tcPr>
            <w:tcW w:type="dxa" w:w="1728"/>
          </w:tcPr>
          <w:p>
            <w:r>
              <w:t>75000.000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0.684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  <w:tc>
          <w:tcPr>
            <w:tcW w:type="dxa" w:w="1728"/>
          </w:tcPr>
          <w:p>
            <w:r>
              <w:t>0.534</w:t>
            </w:r>
          </w:p>
        </w:tc>
        <w:tc>
          <w:tcPr>
            <w:tcW w:type="dxa" w:w="1728"/>
          </w:tcPr>
          <w:p>
            <w:r>
              <w:t>75000.000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8585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电商_SVM_c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电商 - NB</w:t>
      </w:r>
    </w:p>
    <w:p>
      <w:r>
        <w:t>解决方案：针对类别不平衡，采用了 随机过采样(文本复制) - 过采样(目标=多数类的50%)。</w:t>
      </w:r>
    </w:p>
    <w:p>
      <w:r>
        <w:t>验证策略：5折交叉验证（StratifiedKFold）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类别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书籍</w:t>
            </w:r>
          </w:p>
        </w:tc>
        <w:tc>
          <w:tcPr>
            <w:tcW w:type="dxa" w:w="1728"/>
          </w:tcPr>
          <w:p>
            <w:r>
              <w:t>0.597</w:t>
            </w:r>
          </w:p>
        </w:tc>
        <w:tc>
          <w:tcPr>
            <w:tcW w:type="dxa" w:w="1728"/>
          </w:tcPr>
          <w:p>
            <w:r>
              <w:t>0.308</w:t>
            </w:r>
          </w:p>
        </w:tc>
        <w:tc>
          <w:tcPr>
            <w:tcW w:type="dxa" w:w="1728"/>
          </w:tcPr>
          <w:p>
            <w:r>
              <w:t>0.406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平板</w:t>
            </w:r>
          </w:p>
        </w:tc>
        <w:tc>
          <w:tcPr>
            <w:tcW w:type="dxa" w:w="1728"/>
          </w:tcPr>
          <w:p>
            <w:r>
              <w:t>0.207</w:t>
            </w:r>
          </w:p>
        </w:tc>
        <w:tc>
          <w:tcPr>
            <w:tcW w:type="dxa" w:w="1728"/>
          </w:tcPr>
          <w:p>
            <w:r>
              <w:t>0.745</w:t>
            </w:r>
          </w:p>
        </w:tc>
        <w:tc>
          <w:tcPr>
            <w:tcW w:type="dxa" w:w="1728"/>
          </w:tcPr>
          <w:p>
            <w:r>
              <w:t>0.323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手机</w:t>
            </w:r>
          </w:p>
        </w:tc>
        <w:tc>
          <w:tcPr>
            <w:tcW w:type="dxa" w:w="1728"/>
          </w:tcPr>
          <w:p>
            <w:r>
              <w:t>0.822</w:t>
            </w:r>
          </w:p>
        </w:tc>
        <w:tc>
          <w:tcPr>
            <w:tcW w:type="dxa" w:w="1728"/>
          </w:tcPr>
          <w:p>
            <w:r>
              <w:t>0.417</w:t>
            </w:r>
          </w:p>
        </w:tc>
        <w:tc>
          <w:tcPr>
            <w:tcW w:type="dxa" w:w="1728"/>
          </w:tcPr>
          <w:p>
            <w:r>
              <w:t>0.553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水果</w:t>
            </w:r>
          </w:p>
        </w:tc>
        <w:tc>
          <w:tcPr>
            <w:tcW w:type="dxa" w:w="1728"/>
          </w:tcPr>
          <w:p>
            <w:r>
              <w:t>0.757</w:t>
            </w:r>
          </w:p>
        </w:tc>
        <w:tc>
          <w:tcPr>
            <w:tcW w:type="dxa" w:w="1728"/>
          </w:tcPr>
          <w:p>
            <w:r>
              <w:t>0.438</w:t>
            </w:r>
          </w:p>
        </w:tc>
        <w:tc>
          <w:tcPr>
            <w:tcW w:type="dxa" w:w="1728"/>
          </w:tcPr>
          <w:p>
            <w:r>
              <w:t>0.555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洗发水</w:t>
            </w:r>
          </w:p>
        </w:tc>
        <w:tc>
          <w:tcPr>
            <w:tcW w:type="dxa" w:w="1728"/>
          </w:tcPr>
          <w:p>
            <w:r>
              <w:t>0.624</w:t>
            </w:r>
          </w:p>
        </w:tc>
        <w:tc>
          <w:tcPr>
            <w:tcW w:type="dxa" w:w="1728"/>
          </w:tcPr>
          <w:p>
            <w:r>
              <w:t>0.388</w:t>
            </w:r>
          </w:p>
        </w:tc>
        <w:tc>
          <w:tcPr>
            <w:tcW w:type="dxa" w:w="1728"/>
          </w:tcPr>
          <w:p>
            <w:r>
              <w:t>0.478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热水器</w:t>
            </w:r>
          </w:p>
        </w:tc>
        <w:tc>
          <w:tcPr>
            <w:tcW w:type="dxa" w:w="1728"/>
          </w:tcPr>
          <w:p>
            <w:r>
              <w:t>0.953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0.897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蒙牛</w:t>
            </w:r>
          </w:p>
        </w:tc>
        <w:tc>
          <w:tcPr>
            <w:tcW w:type="dxa" w:w="1728"/>
          </w:tcPr>
          <w:p>
            <w:r>
              <w:t>0.853</w:t>
            </w:r>
          </w:p>
        </w:tc>
        <w:tc>
          <w:tcPr>
            <w:tcW w:type="dxa" w:w="1728"/>
          </w:tcPr>
          <w:p>
            <w:r>
              <w:t>0.370</w:t>
            </w:r>
          </w:p>
        </w:tc>
        <w:tc>
          <w:tcPr>
            <w:tcW w:type="dxa" w:w="1728"/>
          </w:tcPr>
          <w:p>
            <w:r>
              <w:t>0.516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衣服</w:t>
            </w:r>
          </w:p>
        </w:tc>
        <w:tc>
          <w:tcPr>
            <w:tcW w:type="dxa" w:w="1728"/>
          </w:tcPr>
          <w:p>
            <w:r>
              <w:t>0.714</w:t>
            </w:r>
          </w:p>
        </w:tc>
        <w:tc>
          <w:tcPr>
            <w:tcW w:type="dxa" w:w="1728"/>
          </w:tcPr>
          <w:p>
            <w:r>
              <w:t>0.471</w:t>
            </w:r>
          </w:p>
        </w:tc>
        <w:tc>
          <w:tcPr>
            <w:tcW w:type="dxa" w:w="1728"/>
          </w:tcPr>
          <w:p>
            <w:r>
              <w:t>0.568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计算机</w:t>
            </w:r>
          </w:p>
        </w:tc>
        <w:tc>
          <w:tcPr>
            <w:tcW w:type="dxa" w:w="1728"/>
          </w:tcPr>
          <w:p>
            <w:r>
              <w:t>0.709</w:t>
            </w:r>
          </w:p>
        </w:tc>
        <w:tc>
          <w:tcPr>
            <w:tcW w:type="dxa" w:w="1728"/>
          </w:tcPr>
          <w:p>
            <w:r>
              <w:t>0.355</w:t>
            </w:r>
          </w:p>
        </w:tc>
        <w:tc>
          <w:tcPr>
            <w:tcW w:type="dxa" w:w="1728"/>
          </w:tcPr>
          <w:p>
            <w:r>
              <w:t>0.473</w:t>
            </w:r>
          </w:p>
        </w:tc>
        <w:tc>
          <w:tcPr>
            <w:tcW w:type="dxa" w:w="1728"/>
          </w:tcPr>
          <w:p>
            <w:r>
              <w:t>5000.000</w:t>
            </w:r>
          </w:p>
        </w:tc>
      </w:tr>
      <w:tr>
        <w:tc>
          <w:tcPr>
            <w:tcW w:type="dxa" w:w="1728"/>
          </w:tcPr>
          <w:p>
            <w:r>
              <w:t>酒店</w:t>
            </w:r>
          </w:p>
        </w:tc>
        <w:tc>
          <w:tcPr>
            <w:tcW w:type="dxa" w:w="1728"/>
          </w:tcPr>
          <w:p>
            <w:r>
              <w:t>0.819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  <w:tc>
          <w:tcPr>
            <w:tcW w:type="dxa" w:w="1728"/>
          </w:tcPr>
          <w:p>
            <w:r>
              <w:t>0.620</w:t>
            </w:r>
          </w:p>
        </w:tc>
        <w:tc>
          <w:tcPr>
            <w:tcW w:type="dxa" w:w="1728"/>
          </w:tcPr>
          <w:p>
            <w:r>
              <w:t>10000.000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0.492</w:t>
            </w:r>
          </w:p>
        </w:tc>
        <w:tc>
          <w:tcPr>
            <w:tcW w:type="dxa" w:w="1728"/>
          </w:tcPr>
          <w:p>
            <w:r>
              <w:t>0.492</w:t>
            </w:r>
          </w:p>
        </w:tc>
        <w:tc>
          <w:tcPr>
            <w:tcW w:type="dxa" w:w="1728"/>
          </w:tcPr>
          <w:p>
            <w:r>
              <w:t>0.492</w:t>
            </w:r>
          </w:p>
        </w:tc>
        <w:tc>
          <w:tcPr>
            <w:tcW w:type="dxa" w:w="1728"/>
          </w:tcPr>
          <w:p>
            <w:r>
              <w:t>0.492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0.484</w:t>
            </w:r>
          </w:p>
        </w:tc>
        <w:tc>
          <w:tcPr>
            <w:tcW w:type="dxa" w:w="1728"/>
          </w:tcPr>
          <w:p>
            <w:r>
              <w:t>0.539</w:t>
            </w:r>
          </w:p>
        </w:tc>
        <w:tc>
          <w:tcPr>
            <w:tcW w:type="dxa" w:w="1728"/>
          </w:tcPr>
          <w:p>
            <w:r>
              <w:t>75000.000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0.678</w:t>
            </w:r>
          </w:p>
        </w:tc>
        <w:tc>
          <w:tcPr>
            <w:tcW w:type="dxa" w:w="1728"/>
          </w:tcPr>
          <w:p>
            <w:r>
              <w:t>0.492</w:t>
            </w:r>
          </w:p>
        </w:tc>
        <w:tc>
          <w:tcPr>
            <w:tcW w:type="dxa" w:w="1728"/>
          </w:tcPr>
          <w:p>
            <w:r>
              <w:t>0.529</w:t>
            </w:r>
          </w:p>
        </w:tc>
        <w:tc>
          <w:tcPr>
            <w:tcW w:type="dxa" w:w="1728"/>
          </w:tcPr>
          <w:p>
            <w:r>
              <w:t>75000.000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8585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电商_NB_c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酒店 - SVM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类别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0.862</w:t>
            </w:r>
          </w:p>
        </w:tc>
        <w:tc>
          <w:tcPr>
            <w:tcW w:type="dxa" w:w="1728"/>
          </w:tcPr>
          <w:p>
            <w:r>
              <w:t>0.953</w:t>
            </w:r>
          </w:p>
        </w:tc>
        <w:tc>
          <w:tcPr>
            <w:tcW w:type="dxa" w:w="1728"/>
          </w:tcPr>
          <w:p>
            <w:r>
              <w:t>0.905</w:t>
            </w:r>
          </w:p>
        </w:tc>
        <w:tc>
          <w:tcPr>
            <w:tcW w:type="dxa" w:w="1728"/>
          </w:tcPr>
          <w:p>
            <w:r>
              <w:t>4789.000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0.908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  <w:tc>
          <w:tcPr>
            <w:tcW w:type="dxa" w:w="1728"/>
          </w:tcPr>
          <w:p>
            <w:r>
              <w:t>0.824</w:t>
            </w:r>
          </w:p>
        </w:tc>
        <w:tc>
          <w:tcPr>
            <w:tcW w:type="dxa" w:w="1728"/>
          </w:tcPr>
          <w:p>
            <w:r>
              <w:t>2976.000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0.876</w:t>
            </w:r>
          </w:p>
        </w:tc>
        <w:tc>
          <w:tcPr>
            <w:tcW w:type="dxa" w:w="1728"/>
          </w:tcPr>
          <w:p>
            <w:r>
              <w:t>0.876</w:t>
            </w:r>
          </w:p>
        </w:tc>
        <w:tc>
          <w:tcPr>
            <w:tcW w:type="dxa" w:w="1728"/>
          </w:tcPr>
          <w:p>
            <w:r>
              <w:t>0.876</w:t>
            </w:r>
          </w:p>
        </w:tc>
        <w:tc>
          <w:tcPr>
            <w:tcW w:type="dxa" w:w="1728"/>
          </w:tcPr>
          <w:p>
            <w:r>
              <w:t>0.876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0.885</w:t>
            </w:r>
          </w:p>
        </w:tc>
        <w:tc>
          <w:tcPr>
            <w:tcW w:type="dxa" w:w="1728"/>
          </w:tcPr>
          <w:p>
            <w:r>
              <w:t>0.853</w:t>
            </w:r>
          </w:p>
        </w:tc>
        <w:tc>
          <w:tcPr>
            <w:tcW w:type="dxa" w:w="1728"/>
          </w:tcPr>
          <w:p>
            <w:r>
              <w:t>0.864</w:t>
            </w:r>
          </w:p>
        </w:tc>
        <w:tc>
          <w:tcPr>
            <w:tcW w:type="dxa" w:w="1728"/>
          </w:tcPr>
          <w:p>
            <w:r>
              <w:t>7765.000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0.880</w:t>
            </w:r>
          </w:p>
        </w:tc>
        <w:tc>
          <w:tcPr>
            <w:tcW w:type="dxa" w:w="1728"/>
          </w:tcPr>
          <w:p>
            <w:r>
              <w:t>0.876</w:t>
            </w:r>
          </w:p>
        </w:tc>
        <w:tc>
          <w:tcPr>
            <w:tcW w:type="dxa" w:w="1728"/>
          </w:tcPr>
          <w:p>
            <w:r>
              <w:t>0.874</w:t>
            </w:r>
          </w:p>
        </w:tc>
        <w:tc>
          <w:tcPr>
            <w:tcW w:type="dxa" w:w="1728"/>
          </w:tcPr>
          <w:p>
            <w:r>
              <w:t>7765.000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71068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酒店_SVM_c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酒店 - NB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类别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0.836</w:t>
            </w:r>
          </w:p>
        </w:tc>
        <w:tc>
          <w:tcPr>
            <w:tcW w:type="dxa" w:w="1728"/>
          </w:tcPr>
          <w:p>
            <w:r>
              <w:t>0.930</w:t>
            </w:r>
          </w:p>
        </w:tc>
        <w:tc>
          <w:tcPr>
            <w:tcW w:type="dxa" w:w="1728"/>
          </w:tcPr>
          <w:p>
            <w:r>
              <w:t>0.881</w:t>
            </w:r>
          </w:p>
        </w:tc>
        <w:tc>
          <w:tcPr>
            <w:tcW w:type="dxa" w:w="1728"/>
          </w:tcPr>
          <w:p>
            <w:r>
              <w:t>4789.000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0.863</w:t>
            </w:r>
          </w:p>
        </w:tc>
        <w:tc>
          <w:tcPr>
            <w:tcW w:type="dxa" w:w="1728"/>
          </w:tcPr>
          <w:p>
            <w:r>
              <w:t>0.707</w:t>
            </w:r>
          </w:p>
        </w:tc>
        <w:tc>
          <w:tcPr>
            <w:tcW w:type="dxa" w:w="1728"/>
          </w:tcPr>
          <w:p>
            <w:r>
              <w:t>0.777</w:t>
            </w:r>
          </w:p>
        </w:tc>
        <w:tc>
          <w:tcPr>
            <w:tcW w:type="dxa" w:w="1728"/>
          </w:tcPr>
          <w:p>
            <w:r>
              <w:t>2976.000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0.845</w:t>
            </w:r>
          </w:p>
        </w:tc>
        <w:tc>
          <w:tcPr>
            <w:tcW w:type="dxa" w:w="1728"/>
          </w:tcPr>
          <w:p>
            <w:r>
              <w:t>0.845</w:t>
            </w:r>
          </w:p>
        </w:tc>
        <w:tc>
          <w:tcPr>
            <w:tcW w:type="dxa" w:w="1728"/>
          </w:tcPr>
          <w:p>
            <w:r>
              <w:t>0.845</w:t>
            </w:r>
          </w:p>
        </w:tc>
        <w:tc>
          <w:tcPr>
            <w:tcW w:type="dxa" w:w="1728"/>
          </w:tcPr>
          <w:p>
            <w:r>
              <w:t>0.845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0.849</w:t>
            </w:r>
          </w:p>
        </w:tc>
        <w:tc>
          <w:tcPr>
            <w:tcW w:type="dxa" w:w="1728"/>
          </w:tcPr>
          <w:p>
            <w:r>
              <w:t>0.819</w:t>
            </w:r>
          </w:p>
        </w:tc>
        <w:tc>
          <w:tcPr>
            <w:tcW w:type="dxa" w:w="1728"/>
          </w:tcPr>
          <w:p>
            <w:r>
              <w:t>0.829</w:t>
            </w:r>
          </w:p>
        </w:tc>
        <w:tc>
          <w:tcPr>
            <w:tcW w:type="dxa" w:w="1728"/>
          </w:tcPr>
          <w:p>
            <w:r>
              <w:t>7765.000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0.846</w:t>
            </w:r>
          </w:p>
        </w:tc>
        <w:tc>
          <w:tcPr>
            <w:tcW w:type="dxa" w:w="1728"/>
          </w:tcPr>
          <w:p>
            <w:r>
              <w:t>0.845</w:t>
            </w:r>
          </w:p>
        </w:tc>
        <w:tc>
          <w:tcPr>
            <w:tcW w:type="dxa" w:w="1728"/>
          </w:tcPr>
          <w:p>
            <w:r>
              <w:t>0.841</w:t>
            </w:r>
          </w:p>
        </w:tc>
        <w:tc>
          <w:tcPr>
            <w:tcW w:type="dxa" w:w="1728"/>
          </w:tcPr>
          <w:p>
            <w:r>
              <w:t>7765.000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71068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酒店_NB_c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外卖 - SVM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类别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0.960</w:t>
            </w:r>
          </w:p>
        </w:tc>
        <w:tc>
          <w:tcPr>
            <w:tcW w:type="dxa" w:w="1728"/>
          </w:tcPr>
          <w:p>
            <w:r>
              <w:t>0.880</w:t>
            </w:r>
          </w:p>
        </w:tc>
        <w:tc>
          <w:tcPr>
            <w:tcW w:type="dxa" w:w="1728"/>
          </w:tcPr>
          <w:p>
            <w:r>
              <w:t>7478.000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0.905</w:t>
            </w:r>
          </w:p>
        </w:tc>
        <w:tc>
          <w:tcPr>
            <w:tcW w:type="dxa" w:w="1728"/>
          </w:tcPr>
          <w:p>
            <w:r>
              <w:t>0.632</w:t>
            </w:r>
          </w:p>
        </w:tc>
        <w:tc>
          <w:tcPr>
            <w:tcW w:type="dxa" w:w="1728"/>
          </w:tcPr>
          <w:p>
            <w:r>
              <w:t>0.744</w:t>
            </w:r>
          </w:p>
        </w:tc>
        <w:tc>
          <w:tcPr>
            <w:tcW w:type="dxa" w:w="1728"/>
          </w:tcPr>
          <w:p>
            <w:r>
              <w:t>4509.000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0.837</w:t>
            </w:r>
          </w:p>
        </w:tc>
        <w:tc>
          <w:tcPr>
            <w:tcW w:type="dxa" w:w="1728"/>
          </w:tcPr>
          <w:p>
            <w:r>
              <w:t>0.837</w:t>
            </w:r>
          </w:p>
        </w:tc>
        <w:tc>
          <w:tcPr>
            <w:tcW w:type="dxa" w:w="1728"/>
          </w:tcPr>
          <w:p>
            <w:r>
              <w:t>0.837</w:t>
            </w:r>
          </w:p>
        </w:tc>
        <w:tc>
          <w:tcPr>
            <w:tcW w:type="dxa" w:w="1728"/>
          </w:tcPr>
          <w:p>
            <w:r>
              <w:t>0.837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0.859</w:t>
            </w:r>
          </w:p>
        </w:tc>
        <w:tc>
          <w:tcPr>
            <w:tcW w:type="dxa" w:w="1728"/>
          </w:tcPr>
          <w:p>
            <w:r>
              <w:t>0.796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11987.000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0.837</w:t>
            </w:r>
          </w:p>
        </w:tc>
        <w:tc>
          <w:tcPr>
            <w:tcW w:type="dxa" w:w="1728"/>
          </w:tcPr>
          <w:p>
            <w:r>
              <w:t>0.829</w:t>
            </w:r>
          </w:p>
        </w:tc>
        <w:tc>
          <w:tcPr>
            <w:tcW w:type="dxa" w:w="1728"/>
          </w:tcPr>
          <w:p>
            <w:r>
              <w:t>11987.000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71068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外卖_SVM_c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外卖 - NB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类别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0.791</w:t>
            </w:r>
          </w:p>
        </w:tc>
        <w:tc>
          <w:tcPr>
            <w:tcW w:type="dxa" w:w="1728"/>
          </w:tcPr>
          <w:p>
            <w:r>
              <w:t>0.961</w:t>
            </w:r>
          </w:p>
        </w:tc>
        <w:tc>
          <w:tcPr>
            <w:tcW w:type="dxa" w:w="1728"/>
          </w:tcPr>
          <w:p>
            <w:r>
              <w:t>0.868</w:t>
            </w:r>
          </w:p>
        </w:tc>
        <w:tc>
          <w:tcPr>
            <w:tcW w:type="dxa" w:w="1728"/>
          </w:tcPr>
          <w:p>
            <w:r>
              <w:t>7478.000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0.900</w:t>
            </w:r>
          </w:p>
        </w:tc>
        <w:tc>
          <w:tcPr>
            <w:tcW w:type="dxa" w:w="1728"/>
          </w:tcPr>
          <w:p>
            <w:r>
              <w:t>0.579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4509.000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0.817</w:t>
            </w:r>
          </w:p>
        </w:tc>
        <w:tc>
          <w:tcPr>
            <w:tcW w:type="dxa" w:w="1728"/>
          </w:tcPr>
          <w:p>
            <w:r>
              <w:t>0.817</w:t>
            </w:r>
          </w:p>
        </w:tc>
        <w:tc>
          <w:tcPr>
            <w:tcW w:type="dxa" w:w="1728"/>
          </w:tcPr>
          <w:p>
            <w:r>
              <w:t>0.817</w:t>
            </w:r>
          </w:p>
        </w:tc>
        <w:tc>
          <w:tcPr>
            <w:tcW w:type="dxa" w:w="1728"/>
          </w:tcPr>
          <w:p>
            <w:r>
              <w:t>0.817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0.846</w:t>
            </w:r>
          </w:p>
        </w:tc>
        <w:tc>
          <w:tcPr>
            <w:tcW w:type="dxa" w:w="1728"/>
          </w:tcPr>
          <w:p>
            <w:r>
              <w:t>0.770</w:t>
            </w:r>
          </w:p>
        </w:tc>
        <w:tc>
          <w:tcPr>
            <w:tcW w:type="dxa" w:w="1728"/>
          </w:tcPr>
          <w:p>
            <w:r>
              <w:t>0.786</w:t>
            </w:r>
          </w:p>
        </w:tc>
        <w:tc>
          <w:tcPr>
            <w:tcW w:type="dxa" w:w="1728"/>
          </w:tcPr>
          <w:p>
            <w:r>
              <w:t>11987.000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0.832</w:t>
            </w:r>
          </w:p>
        </w:tc>
        <w:tc>
          <w:tcPr>
            <w:tcW w:type="dxa" w:w="1728"/>
          </w:tcPr>
          <w:p>
            <w:r>
              <w:t>0.817</w:t>
            </w:r>
          </w:p>
        </w:tc>
        <w:tc>
          <w:tcPr>
            <w:tcW w:type="dxa" w:w="1728"/>
          </w:tcPr>
          <w:p>
            <w:r>
              <w:t>0.807</w:t>
            </w:r>
          </w:p>
        </w:tc>
        <w:tc>
          <w:tcPr>
            <w:tcW w:type="dxa" w:w="1728"/>
          </w:tcPr>
          <w:p>
            <w:r>
              <w:t>11987.000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200400" cy="27106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外卖_NB_c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06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